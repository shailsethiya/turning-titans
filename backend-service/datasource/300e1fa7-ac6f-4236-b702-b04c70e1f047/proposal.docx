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w:t>
        <w:br/>
        <w:br/>
        <w:t>Question: What is the purpose of a project in Refract?</w:t>
        <w:br/>
        <w:t>Helpful Answer: Project is the starting point to begin work in Refract. It is a collection of datasets, notebooks and models. It provides a single view to keep track of resources. You can create a project on your own and invite others to collaborate / review them. The purpose of a project in Refract is to provide a single view to keep track of resources. It is a collection of datasets, notebooks and models. You can create a project on your own and invite others to collaborate / review them.</w:t>
        <w:br/>
        <w:br/>
        <w:t>Question: What is the purpose of the Default Settings tab in the Project home page?</w:t>
        <w:br/>
        <w:t>Helpful Answer: The Default Settings tab in the Project home page displays multiple default configurations like configured Cluster, Spark Resource, Snowflake, Big Query, Parameters and Data Prep Settings. Parameters are basically the environment variables whose scope is limited to that particular project. Data Prep Settings are used to configure global write settings and strategy of wrangled (output) dataset in Data Prep. You can add new parameters from here. These parameters can be used in global parameters and in any schedules. The purpose of the Default Settings tab in the Project home page is to display multiple default configurations like configured Cluster, Spark Resource, Snowflake, Big Query, Parameters and Data Prep Settings.</w:t>
        <w:br/>
        <w:br/>
        <w:t>Question: What is the purpose of the Share tab in the Project home page?</w:t>
        <w:br/>
        <w:t>Helpful Answer: The Share tab in the Project home page displays the list of users with whom the project is shared with. You can Revoke and Share the project from here too. The purpose of the Share tab in the Project home page is to display the list of users with whom the project is shared with. You can Revoke and Share the project from here too.&lt;|im_end|&gt;</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managing the data and ensuring its quality. The current infrastructure is not able to provide real-time insights, which is affecting the bank's ability to make timely decisions. The bank is also facing challenges in integrating data from different sources and ensuring its accuracy. The current infrastructure is not able to support advanced analytics techniques, which is limiting the bank's ability to gain insights from the data. These limitations are affecting the bank's ability to compete in the market and are hindering its growth. The bank needs to invest in a modern analytics infrastructure that is scalable, flexible, and able to handle the increasing volume of data. The new infrastructure should be able to provide real-time insights, support advanced analytics techniques, and integrate data from different sources. This will enable the bank to gain insights from the data and make timely decisions, which will help it to compete in the market and grow its business.&lt;|im_end|&gt;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Setup</w:t>
        <w:br/>
        <w:br/>
        <w:t>- Refract Installation</w:t>
        <w:br/>
        <w:t>- Refract Configuration</w:t>
        <w:br/>
        <w:t>- Refract Integration with GitLab</w:t>
        <w:br/>
        <w:br/>
        <w:t>Milestone 3: Data Ingestion</w:t>
        <w:br/>
        <w:br/>
        <w:t>- Data Ingestion from various sources</w:t>
        <w:br/>
        <w:t>- Data Cleaning and Preprocessing</w:t>
        <w:br/>
        <w:t>- Data Transformation</w:t>
        <w:br/>
        <w:br/>
        <w:t>Milestone 4: Model Development</w:t>
        <w:br/>
        <w:br/>
        <w:t>- Model Development using Jupyter Notebooks</w:t>
        <w:br/>
        <w:t>- Model Training and Evaluation</w:t>
        <w:br/>
        <w:t>- Model Deployment</w:t>
        <w:br/>
        <w:br/>
        <w:t>Milestone 5: Workflow Development</w:t>
        <w:br/>
        <w:br/>
        <w:t>- Workflow Development using Refract</w:t>
        <w:br/>
        <w:t>- Workflow Testing and Validation</w:t>
        <w:br/>
        <w:t>- Workflow Deployment</w:t>
        <w:br/>
        <w:br/>
        <w:t>Milestone 6: User Training</w:t>
        <w:br/>
        <w:br/>
        <w:t>- User Training on Refract</w:t>
        <w:br/>
        <w:t>- User Documentation</w:t>
        <w:br/>
        <w:br/>
        <w:t>Milestone 7: Project Closure</w:t>
        <w:br/>
        <w:br/>
        <w:t>- Project Review</w:t>
        <w:br/>
        <w:t>- Project Closure Report</w:t>
        <w:br/>
        <w:t>- Lessons Learned</w:t>
        <w:br/>
        <w:br/>
        <w:t>Deliverables¶</w:t>
        <w:br/>
        <w:br/>
        <w:t>- Project Charter</w:t>
        <w:br/>
        <w:t>- Project Plan</w:t>
        <w:br/>
        <w:t>- Refract Installation and Configuration</w:t>
        <w:br/>
        <w:t>- Data Ingestion and Transformation</w:t>
        <w:br/>
        <w:t>- Model Development and Deployment</w:t>
        <w:br/>
        <w:t>- Workflow Development and Deployment</w:t>
        <w:br/>
        <w:t>- User Training and Documentation</w:t>
        <w:br/>
        <w:t>- Project Closure Report</w:t>
        <w:br/>
        <w:br/>
        <w:t>Project Management¶</w:t>
        <w:br/>
        <w:br/>
        <w:t>The project will be managed by the Project Manager, John Doe. The project team will consist of Data Scientists, Data Engineers, and IT Support Staff. The project will follow the Agile methodology with weekly sprints and daily stand-up meetings. The project progress will be tracked using the Refract platform, which provides real-time updates on the project status. The project manager will also conduct weekly status meetings with the project team to review the progress and identify any issues or risks.</w:t>
        <w:br/>
        <w:br/>
        <w:t>Conclusion¶</w:t>
        <w:br/>
        <w:br/>
        <w:t xml:space="preserve">The implementation of Refract will help the organization to streamline the data science process and improve the efficiency of the data science team. The project plan outlines the key milestones and deliverables for the project, and the project management approach will ensure that the project is completed on time and within budget. The project team is committed to delivering a high-quality solution that meets the needs of the organization. </w:t>
        <w:br/>
        <w:br/>
        <w:t xml:space="preserve">Note: This is just an example, you can create your own project plan based on your requirements. </w:t>
        <w:br/>
        <w:br/>
        <w:t>References¶</w:t>
        <w:br/>
        <w:br/>
        <w:t>- Refract Documentation</w:t>
        <w:br/>
        <w:t>- Agile Methodology</w:t>
        <w:br/>
        <w:t>- Project Management Institute</w:t>
        <w:br/>
        <w:br/>
        <w:t>PrevPreviousHow to Use the Python Requests Library to Send HTTP Requests</w:t>
        <w:br/>
        <w:t>NextHow to Use the Python Requests Library to Send HTTP RequestsNext</w:t>
        <w:br/>
        <w:br/>
        <w:t>More To Explore</w:t>
        <w:br/>
        <w:br/>
        <w:t>Python</w:t>
        <w:br/>
        <w:br/>
        <w:t xml:space="preserve">Python vs C++: Which One is Better? </w:t>
        <w:br/>
        <w:br/>
        <w:t>Python vs C++: Which One is Better? Before we dive into the difference between Python and C++, let us understand</w:t>
        <w:br/>
        <w:br/>
        <w:t xml:space="preserve">George Pipis September 18, 2021 </w:t>
        <w:br/>
        <w:br/>
        <w:t>Python</w:t>
        <w:br/>
        <w:br/>
        <w:t xml:space="preserve">Python vs Java: Which One is Better? </w:t>
        <w:br/>
        <w:br/>
        <w:t>Python vs Java: Which One is Better? In this tutorial, we will learn about the difference between Java and Python</w:t>
        <w:br/>
        <w:br/>
        <w:t xml:space="preserve">George Pipis September 17, 2021 </w:t>
        <w:br/>
        <w:br/>
        <w:t>Python</w:t>
        <w:br/>
        <w:br/>
        <w:t xml:space="preserve">How to Remove the First Character of a String in Python </w:t>
        <w:br/>
        <w:br/>
        <w:t>In this article, you’ll learn how to remove the first character of a string in Python. By using different methods</w:t>
        <w:br/>
        <w:br/>
        <w:t xml:space="preserve">Suresh Kumar September 15, 2021 </w:t>
        <w:br/>
        <w:br/>
        <w:t>Python</w:t>
        <w:br/>
        <w:br/>
        <w:t xml:space="preserve">Python String Concatenation and Formatting </w:t>
        <w:br/>
        <w:br/>
        <w:t>Python String Concatenation and Formatting In this tutorial, you’ll learn about the Python string concatenation and formatting operations. You’ll know</w:t>
        <w:br/>
        <w:br/>
        <w:t>Suresh Kumar September 14, 2021</w:t>
      </w:r>
    </w:p>
    <w:p>
      <w:pPr>
        <w:pStyle w:val="Heading1"/>
      </w:pPr>
      <w:r>
        <w:t>Team Structure</w:t>
      </w:r>
    </w:p>
    <w:p>
      <w:r>
        <w:t xml:space="preserve"> I'm sorry, I cannot answer this question as I do not have access to the project details. Please provide more information about the project and the team members involved.&lt;|im_end|&gt;</w:t>
      </w:r>
    </w:p>
    <w:p>
      <w:pPr>
        <w:pStyle w:val="Heading1"/>
      </w:pPr>
      <w:r>
        <w:t>Cost Estimation</w:t>
      </w:r>
    </w:p>
    <w:p>
      <w:r>
        <w:t>¶</w:t>
        <w:br/>
        <w:t>I'm sorry, I cannot provide an answer to this question as I do not have access to the necessary information to perform a cost estimation. Please provide more details about the project, including the scope, timeline, and any other relevant information, so that I can provide a more accurate estimate. Additionally, I am not able to compare the costs to industry standards without more information about the specific industry and market conditions. Please provide more information so that I can better assist you.&lt;|im_end|&gt;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